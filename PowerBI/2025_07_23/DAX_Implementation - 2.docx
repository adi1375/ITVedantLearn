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FC926F8" w:rsidR="00D73674" w:rsidRDefault="00A55AB6">
      <w:pPr>
        <w:pStyle w:val="Heading2"/>
        <w:ind w:left="-425"/>
        <w:rPr>
          <w:rFonts w:ascii="Courier New" w:eastAsia="Courier New" w:hAnsi="Courier New" w:cs="Courier New"/>
          <w:color w:val="FF0000"/>
          <w:sz w:val="30"/>
          <w:szCs w:val="30"/>
          <w:highlight w:val="yellow"/>
        </w:rPr>
      </w:pPr>
      <w:r>
        <w:rPr>
          <w:rFonts w:ascii="Courier New" w:eastAsia="Courier New" w:hAnsi="Courier New" w:cs="Courier New"/>
          <w:color w:val="FF0000"/>
          <w:sz w:val="30"/>
          <w:szCs w:val="30"/>
          <w:highlight w:val="yellow"/>
        </w:rPr>
        <w:t>ADD THE FOLLOWING AS MEASURES</w:t>
      </w:r>
    </w:p>
    <w:p w14:paraId="00000002" w14:textId="77777777" w:rsidR="00D73674" w:rsidRPr="00460AB9" w:rsidRDefault="00A55AB6">
      <w:pPr>
        <w:pStyle w:val="Heading2"/>
        <w:numPr>
          <w:ilvl w:val="0"/>
          <w:numId w:val="12"/>
        </w:numPr>
        <w:ind w:left="283" w:hanging="283"/>
        <w:rPr>
          <w:color w:val="FF0000"/>
        </w:rPr>
      </w:pPr>
      <w:r w:rsidRPr="00460AB9">
        <w:rPr>
          <w:color w:val="FF0000"/>
        </w:rPr>
        <w:t>TOPN – Top N Customers by Sales</w:t>
      </w:r>
    </w:p>
    <w:p w14:paraId="00000003" w14:textId="4A54B005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after="0"/>
        <w:ind w:left="90" w:hanging="360"/>
        <w:rPr>
          <w:color w:val="000000"/>
        </w:rPr>
      </w:pPr>
      <w:r>
        <w:rPr>
          <w:rFonts w:ascii="Quattrocento Sans" w:eastAsia="Quattrocento Sans" w:hAnsi="Quattrocento Sans" w:cs="Quattrocento Sans"/>
        </w:rPr>
        <w:t xml:space="preserve">      </w:t>
      </w:r>
      <w:r>
        <w:rPr>
          <w:color w:val="000000"/>
        </w:rPr>
        <w:t>Why use TOPN?</w:t>
      </w:r>
    </w:p>
    <w:p w14:paraId="00000004" w14:textId="77777777" w:rsidR="00D73674" w:rsidRDefault="00A5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ind w:left="270" w:hanging="180"/>
      </w:pPr>
      <w:r>
        <w:rPr>
          <w:color w:val="000000"/>
        </w:rPr>
        <w:t>Filters the top N rows based on a measure.</w:t>
      </w:r>
    </w:p>
    <w:p w14:paraId="00000005" w14:textId="77777777" w:rsidR="00D73674" w:rsidRDefault="00A5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ind w:left="270" w:hanging="180"/>
      </w:pPr>
      <w:r>
        <w:rPr>
          <w:color w:val="000000"/>
        </w:rPr>
        <w:t>Can be used in visuals to show top performers.</w:t>
      </w:r>
    </w:p>
    <w:p w14:paraId="00000006" w14:textId="77777777" w:rsidR="00D73674" w:rsidRDefault="00A5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270" w:hanging="180"/>
      </w:pPr>
      <w:r>
        <w:rPr>
          <w:color w:val="000000"/>
        </w:rPr>
        <w:t>Useful in competitive ranking and dashboard KPIs.</w:t>
      </w:r>
    </w:p>
    <w:p w14:paraId="00000007" w14:textId="77777777" w:rsidR="00D73674" w:rsidRDefault="00D73674"/>
    <w:p w14:paraId="00000008" w14:textId="31CA50ED" w:rsidR="00D73674" w:rsidRDefault="00A55AB6">
      <w:pPr>
        <w:pStyle w:val="Heading3"/>
      </w:pPr>
      <w:r>
        <w:t>Measure:</w:t>
      </w:r>
    </w:p>
    <w:p w14:paraId="0970D622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bq61eqyjle6n" w:colFirst="0" w:colLast="0"/>
      <w:bookmarkEnd w:id="0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Top 3 Customers Sales =</w:t>
      </w:r>
    </w:p>
    <w:p w14:paraId="48D382B5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CALCULATE(</w:t>
      </w:r>
      <w:proofErr w:type="gramEnd"/>
    </w:p>
    <w:p w14:paraId="754A47F8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[Net Sales],</w:t>
      </w:r>
    </w:p>
    <w:p w14:paraId="3DB7FCB7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</w:t>
      </w:r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KEEPFILTERS(</w:t>
      </w:r>
      <w:proofErr w:type="gramEnd"/>
    </w:p>
    <w:p w14:paraId="5666C9A0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</w:t>
      </w:r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TOPN(</w:t>
      </w:r>
      <w:proofErr w:type="gramEnd"/>
    </w:p>
    <w:p w14:paraId="4051F477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3,</w:t>
      </w:r>
    </w:p>
    <w:p w14:paraId="231C3DF1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</w:t>
      </w:r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ADDCOLUMNS(</w:t>
      </w:r>
      <w:proofErr w:type="gramEnd"/>
    </w:p>
    <w:p w14:paraId="0D810FAF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    VALUES(</w:t>
      </w:r>
      <w:proofErr w:type="spellStart"/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SalesData</w:t>
      </w:r>
      <w:proofErr w:type="spellEnd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[</w:t>
      </w:r>
      <w:proofErr w:type="gramEnd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Customer]),</w:t>
      </w:r>
    </w:p>
    <w:p w14:paraId="2B436AD7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    "</w:t>
      </w:r>
      <w:proofErr w:type="spell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CustomerSales</w:t>
      </w:r>
      <w:proofErr w:type="spellEnd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", [Net Sales]</w:t>
      </w:r>
    </w:p>
    <w:p w14:paraId="546691C5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),</w:t>
      </w:r>
    </w:p>
    <w:p w14:paraId="7DF32055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[</w:t>
      </w:r>
      <w:proofErr w:type="spellStart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CustomerSales</w:t>
      </w:r>
      <w:proofErr w:type="spellEnd"/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],</w:t>
      </w:r>
    </w:p>
    <w:p w14:paraId="732C610D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    DESC</w:t>
      </w:r>
    </w:p>
    <w:p w14:paraId="08941973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    )</w:t>
      </w:r>
    </w:p>
    <w:p w14:paraId="34A10FA5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    )</w:t>
      </w:r>
    </w:p>
    <w:p w14:paraId="21E1EFA1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00FF00"/>
        </w:rPr>
        <w:t>)</w:t>
      </w:r>
    </w:p>
    <w:p w14:paraId="73B2C049" w14:textId="77777777" w:rsidR="00460AB9" w:rsidRPr="00460AB9" w:rsidRDefault="00460AB9" w:rsidP="00460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7B7B1" w14:textId="21C9E0C1" w:rsidR="00460AB9" w:rsidRPr="00460AB9" w:rsidRDefault="00460AB9" w:rsidP="00460AB9">
      <w:pPr>
        <w:spacing w:after="0" w:line="240" w:lineRule="auto"/>
        <w:outlineLvl w:val="2"/>
        <w:rPr>
          <w:color w:val="000000"/>
        </w:rPr>
      </w:pPr>
      <w:r w:rsidRPr="00460AB9">
        <w:rPr>
          <w:color w:val="000000"/>
        </w:rPr>
        <w:t xml:space="preserve">Use a Table Visual with a Top N Filter </w:t>
      </w:r>
    </w:p>
    <w:p w14:paraId="109ECEDB" w14:textId="77777777" w:rsidR="00460AB9" w:rsidRPr="00460AB9" w:rsidRDefault="00460AB9" w:rsidP="00460AB9">
      <w:pPr>
        <w:numPr>
          <w:ilvl w:val="0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a </w:t>
      </w:r>
      <w:r w:rsidRPr="00460A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Table Visual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7725AF6" w14:textId="1CE63E2A" w:rsidR="00460AB9" w:rsidRPr="00460AB9" w:rsidRDefault="00460AB9" w:rsidP="00460AB9">
      <w:pPr>
        <w:numPr>
          <w:ilvl w:val="0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Add: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9185A12" w14:textId="77EA56C5" w:rsidR="00460AB9" w:rsidRPr="00460AB9" w:rsidRDefault="00460AB9" w:rsidP="00460AB9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188038"/>
          <w:sz w:val="20"/>
          <w:szCs w:val="20"/>
        </w:rPr>
        <w:t>Customer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SalesData</w:t>
      </w:r>
      <w:proofErr w:type="spellEnd"/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Customer])</w:t>
      </w:r>
    </w:p>
    <w:p w14:paraId="7644420C" w14:textId="77777777" w:rsidR="00460AB9" w:rsidRPr="00460AB9" w:rsidRDefault="00460AB9" w:rsidP="00460AB9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188038"/>
          <w:sz w:val="20"/>
          <w:szCs w:val="20"/>
        </w:rPr>
        <w:t>[Net Sales]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3A6BA93" w14:textId="1EFA004D" w:rsidR="00460AB9" w:rsidRPr="00460AB9" w:rsidRDefault="00460AB9" w:rsidP="00460AB9">
      <w:pPr>
        <w:numPr>
          <w:ilvl w:val="0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</w:t>
      </w:r>
      <w:r w:rsidRPr="00460A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Filters pane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visual: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E5068C1" w14:textId="361B5ABF" w:rsidR="00460AB9" w:rsidRPr="00460AB9" w:rsidRDefault="00460AB9" w:rsidP="00460AB9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Drag </w:t>
      </w:r>
      <w:r w:rsidRPr="00460AB9">
        <w:rPr>
          <w:rFonts w:ascii="Courier New" w:eastAsia="Times New Roman" w:hAnsi="Courier New" w:cs="Courier New"/>
          <w:color w:val="188038"/>
          <w:sz w:val="20"/>
          <w:szCs w:val="20"/>
        </w:rPr>
        <w:t>Customer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filter area.</w:t>
      </w:r>
    </w:p>
    <w:p w14:paraId="0DCF754E" w14:textId="74B779DA" w:rsidR="00460AB9" w:rsidRPr="00460AB9" w:rsidRDefault="00460AB9" w:rsidP="00460AB9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Choose </w:t>
      </w:r>
      <w:r w:rsidRPr="00460A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Top N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filter.</w:t>
      </w:r>
    </w:p>
    <w:p w14:paraId="6AD3E5DC" w14:textId="1E398041" w:rsidR="00460AB9" w:rsidRPr="00460AB9" w:rsidRDefault="00460AB9" w:rsidP="00460AB9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to </w:t>
      </w:r>
      <w:r w:rsidRPr="00460A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Top 3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r w:rsidRPr="00460AB9">
        <w:rPr>
          <w:rFonts w:ascii="Courier New" w:eastAsia="Times New Roman" w:hAnsi="Courier New" w:cs="Courier New"/>
          <w:color w:val="188038"/>
          <w:sz w:val="20"/>
          <w:szCs w:val="20"/>
        </w:rPr>
        <w:t>[Net Sales]</w:t>
      </w: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E260F6C" w14:textId="77777777" w:rsidR="00460AB9" w:rsidRPr="00460AB9" w:rsidRDefault="00460AB9" w:rsidP="00460AB9">
      <w:pPr>
        <w:numPr>
          <w:ilvl w:val="1"/>
          <w:numId w:val="14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AB9">
        <w:rPr>
          <w:rFonts w:ascii="Courier New" w:eastAsia="Times New Roman" w:hAnsi="Courier New" w:cs="Courier New"/>
          <w:color w:val="000000"/>
          <w:sz w:val="20"/>
          <w:szCs w:val="20"/>
        </w:rPr>
        <w:t>Apply the filter.</w:t>
      </w:r>
    </w:p>
    <w:p w14:paraId="1CE18237" w14:textId="77777777" w:rsidR="00460AB9" w:rsidRDefault="00460AB9">
      <w:pPr>
        <w:pStyle w:val="Heading3"/>
      </w:pPr>
    </w:p>
    <w:p w14:paraId="0000000E" w14:textId="740FCABC" w:rsidR="00D73674" w:rsidRDefault="00A55AB6">
      <w:pPr>
        <w:pStyle w:val="Heading3"/>
      </w:pPr>
      <w:r>
        <w:t>Explanation:</w:t>
      </w:r>
    </w:p>
    <w:p w14:paraId="0000000F" w14:textId="44F82798" w:rsidR="00D73674" w:rsidRDefault="00A55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TOPN(</w:t>
      </w:r>
      <w:proofErr w:type="gramEnd"/>
      <w:r w:rsidR="00460AB9">
        <w:rPr>
          <w:rFonts w:ascii="Courier New" w:eastAsia="Courier New" w:hAnsi="Courier New" w:cs="Courier New"/>
          <w:color w:val="0000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VALUES(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SalesData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[Customer]), [Net Sales], DESC)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the top </w:t>
      </w:r>
      <w:r w:rsidR="00460AB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by sales.</w:t>
      </w:r>
    </w:p>
    <w:p w14:paraId="00000010" w14:textId="3588F92D" w:rsidR="00D73674" w:rsidRDefault="00A55A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evaluates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[Net Sales]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only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those top </w:t>
      </w:r>
      <w:r w:rsidR="00460AB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customers.</w:t>
      </w:r>
    </w:p>
    <w:p w14:paraId="3C18726D" w14:textId="77777777" w:rsid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12B4135F" w:rsidR="00D73674" w:rsidRDefault="00A55AB6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 chart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drag Customer to Axis,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Top </w:t>
      </w:r>
      <w:r w:rsidR="00460AB9">
        <w:rPr>
          <w:rFonts w:ascii="Courier New" w:eastAsia="Courier New" w:hAnsi="Courier New" w:cs="Courier New"/>
          <w:color w:val="0000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Customers Sales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Values.</w:t>
      </w:r>
    </w:p>
    <w:p w14:paraId="00000013" w14:textId="77777777" w:rsidR="00D73674" w:rsidRDefault="00A55AB6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 out how other customers show blank or zero, only top 5 appear.</w:t>
      </w:r>
    </w:p>
    <w:p w14:paraId="44DFABF8" w14:textId="77777777" w:rsidR="00460AB9" w:rsidRDefault="00460AB9">
      <w:pPr>
        <w:pStyle w:val="Heading3"/>
        <w:rPr>
          <w:rFonts w:ascii="Quattrocento Sans" w:eastAsia="Quattrocento Sans" w:hAnsi="Quattrocento Sans" w:cs="Quattrocento Sans"/>
        </w:rPr>
      </w:pPr>
    </w:p>
    <w:p w14:paraId="00000014" w14:textId="65172B29" w:rsidR="00D73674" w:rsidRDefault="00A55AB6">
      <w:pPr>
        <w:pStyle w:val="Heading3"/>
      </w:pPr>
      <w:r>
        <w:t>Bonus Exercise: Top N Dynamic Measure</w:t>
      </w:r>
    </w:p>
    <w:p w14:paraId="00000015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 user control N using a slicer:</w:t>
      </w:r>
    </w:p>
    <w:p w14:paraId="00000016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Top N Customers (Dynamic) = </w:t>
      </w:r>
    </w:p>
    <w:p w14:paraId="00000017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CALCULATE(</w:t>
      </w:r>
      <w:proofErr w:type="gramEnd"/>
    </w:p>
    <w:p w14:paraId="00000018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[Net Sales],</w:t>
      </w:r>
    </w:p>
    <w:p w14:paraId="00000019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TOPN(</w:t>
      </w:r>
      <w:proofErr w:type="gramEnd"/>
    </w:p>
    <w:p w14:paraId="0000001A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SELECTEDVALUE(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TopN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Value], 5),</w:t>
      </w:r>
    </w:p>
    <w:p w14:paraId="0000001B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VALUES(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SalesData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Customer]),</w:t>
      </w:r>
    </w:p>
    <w:p w14:paraId="0000001C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[Net Sales],</w:t>
      </w:r>
    </w:p>
    <w:p w14:paraId="0000001D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DESC</w:t>
      </w:r>
    </w:p>
    <w:p w14:paraId="0000001E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)</w:t>
      </w:r>
    </w:p>
    <w:p w14:paraId="0000001F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743A914A" w14:textId="77777777" w:rsidR="00460AB9" w:rsidRDefault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0000020" w14:textId="265DB6CD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table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TopN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values 3, 5, 10, etc., and connect it to a slicer.</w:t>
      </w:r>
    </w:p>
    <w:p w14:paraId="00000021" w14:textId="77777777" w:rsidR="00D73674" w:rsidRDefault="00557CC3">
      <w:r>
        <w:pict w14:anchorId="17ACC940">
          <v:rect id="_x0000_i1025" style="width:0;height:1.5pt" o:hralign="center" o:hrstd="t" o:hr="t" fillcolor="#a0a0a0" stroked="f"/>
        </w:pict>
      </w:r>
    </w:p>
    <w:p w14:paraId="00000022" w14:textId="3EF0DC38" w:rsidR="00D73674" w:rsidRPr="00460AB9" w:rsidRDefault="00A55AB6" w:rsidP="00460AB9">
      <w:pPr>
        <w:pStyle w:val="Heading2"/>
        <w:numPr>
          <w:ilvl w:val="0"/>
          <w:numId w:val="12"/>
        </w:numPr>
        <w:ind w:left="283" w:hanging="283"/>
        <w:rPr>
          <w:color w:val="FF0000"/>
        </w:rPr>
      </w:pPr>
      <w:r w:rsidRPr="00460AB9">
        <w:rPr>
          <w:color w:val="FF0000"/>
        </w:rPr>
        <w:t>RANKX – Customer Rank by Sales</w:t>
      </w:r>
    </w:p>
    <w:p w14:paraId="00000023" w14:textId="77777777" w:rsidR="00D73674" w:rsidRDefault="00A55AB6">
      <w:pPr>
        <w:pStyle w:val="Heading3"/>
      </w:pPr>
      <w:r>
        <w:t>Formula:</w:t>
      </w:r>
    </w:p>
    <w:p w14:paraId="00000024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Customer Rank = </w:t>
      </w:r>
    </w:p>
    <w:p w14:paraId="00000025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proofErr w:type="gram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RANKX(</w:t>
      </w:r>
      <w:proofErr w:type="gramEnd"/>
    </w:p>
    <w:p w14:paraId="00000026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ALL(</w:t>
      </w:r>
      <w:proofErr w:type="spellStart"/>
      <w:proofErr w:type="gram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Customer]),</w:t>
      </w:r>
    </w:p>
    <w:p w14:paraId="00000027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[Net Sales],</w:t>
      </w:r>
    </w:p>
    <w:p w14:paraId="00000028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,</w:t>
      </w:r>
    </w:p>
    <w:p w14:paraId="00000029" w14:textId="77777777" w:rsidR="00D73674" w:rsidRPr="00460AB9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DESC</w:t>
      </w:r>
    </w:p>
    <w:p w14:paraId="0000002A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</w:t>
      </w:r>
    </w:p>
    <w:p w14:paraId="53EAD101" w14:textId="77777777" w:rsidR="00460AB9" w:rsidRDefault="00460AB9">
      <w:pPr>
        <w:pStyle w:val="Heading3"/>
        <w:rPr>
          <w:rFonts w:ascii="Quattrocento Sans" w:eastAsia="Quattrocento Sans" w:hAnsi="Quattrocento Sans" w:cs="Quattrocento Sans"/>
        </w:rPr>
      </w:pPr>
    </w:p>
    <w:p w14:paraId="0000002B" w14:textId="222DD901" w:rsidR="00D73674" w:rsidRDefault="00A55AB6">
      <w:pPr>
        <w:pStyle w:val="Heading3"/>
      </w:pPr>
      <w:r>
        <w:t>Explanation:</w:t>
      </w:r>
    </w:p>
    <w:p w14:paraId="0000002C" w14:textId="77777777" w:rsidR="00D73674" w:rsidRDefault="00A55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Ranks each customer based on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[Net Sales]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D73674" w:rsidRDefault="00A55A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removes filters so it ranks across the entire dataset.</w:t>
      </w:r>
    </w:p>
    <w:p w14:paraId="4C280D5C" w14:textId="77777777" w:rsid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617E7A56" w:rsidR="00D73674" w:rsidRDefault="00A55AB6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table with Customer, Net Sales, and Customer Rank.</w:t>
      </w:r>
    </w:p>
    <w:p w14:paraId="00000030" w14:textId="77777777" w:rsidR="00D73674" w:rsidRDefault="00A55AB6" w:rsidP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ties, how blank values are treated.</w:t>
      </w:r>
    </w:p>
    <w:p w14:paraId="37C6B86E" w14:textId="77777777" w:rsidR="00460AB9" w:rsidRDefault="00460AB9">
      <w:pPr>
        <w:pStyle w:val="Heading3"/>
        <w:rPr>
          <w:rFonts w:ascii="Quattrocento Sans" w:eastAsia="Quattrocento Sans" w:hAnsi="Quattrocento Sans" w:cs="Quattrocento Sans"/>
        </w:rPr>
      </w:pPr>
    </w:p>
    <w:p w14:paraId="00000031" w14:textId="3D31BA59" w:rsidR="00D73674" w:rsidRDefault="00A55AB6">
      <w:pPr>
        <w:pStyle w:val="Heading3"/>
      </w:pPr>
      <w:r>
        <w:t>Bonus Exercise: Rank within Region</w:t>
      </w:r>
    </w:p>
    <w:p w14:paraId="00000032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Customer Rank in Region = </w:t>
      </w:r>
    </w:p>
    <w:p w14:paraId="00000033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proofErr w:type="gramStart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RANKX(</w:t>
      </w:r>
      <w:proofErr w:type="gramEnd"/>
    </w:p>
    <w:p w14:paraId="00000034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gramStart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FILTER(</w:t>
      </w:r>
      <w:proofErr w:type="gramEnd"/>
    </w:p>
    <w:p w14:paraId="00000035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ALL(</w:t>
      </w:r>
      <w:proofErr w:type="spellStart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),</w:t>
      </w:r>
    </w:p>
    <w:p w14:paraId="00000036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Region] = MAX(</w:t>
      </w:r>
      <w:proofErr w:type="spellStart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[Region])</w:t>
      </w:r>
    </w:p>
    <w:p w14:paraId="00000037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),</w:t>
      </w:r>
    </w:p>
    <w:p w14:paraId="00000038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[Net Sales],</w:t>
      </w:r>
    </w:p>
    <w:p w14:paraId="00000039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,</w:t>
      </w:r>
    </w:p>
    <w:p w14:paraId="0000003A" w14:textId="77777777" w:rsidR="00D73674" w:rsidRPr="00557CC3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DESC</w:t>
      </w:r>
    </w:p>
    <w:p w14:paraId="0000003B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557CC3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</w:t>
      </w:r>
    </w:p>
    <w:p w14:paraId="3F8B2AA7" w14:textId="77777777" w:rsidR="00460AB9" w:rsidRDefault="0046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bookmarkStart w:id="1" w:name="_GoBack"/>
      <w:bookmarkEnd w:id="1"/>
    </w:p>
    <w:p w14:paraId="0000003C" w14:textId="2244AC1A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shows customer rank within their region (useful for region-wise performance dashboards).</w:t>
      </w:r>
    </w:p>
    <w:p w14:paraId="0000003D" w14:textId="77777777" w:rsidR="00D73674" w:rsidRDefault="00557CC3">
      <w:r>
        <w:pict w14:anchorId="3CB5412B">
          <v:rect id="_x0000_i1026" style="width:0;height:1.5pt" o:hralign="center" o:hrstd="t" o:hr="t" fillcolor="#a0a0a0" stroked="f"/>
        </w:pict>
      </w:r>
    </w:p>
    <w:p w14:paraId="0000003E" w14:textId="77777777" w:rsidR="00D73674" w:rsidRDefault="00A55AB6">
      <w:pPr>
        <w:pStyle w:val="Heading2"/>
        <w:rPr>
          <w:i/>
        </w:rPr>
      </w:pPr>
      <w:r w:rsidRPr="00460AB9">
        <w:rPr>
          <w:color w:val="FF0000"/>
        </w:rPr>
        <w:t>3. CALCULATETABLE – Filter &amp; Create Virtual Table</w:t>
      </w:r>
    </w:p>
    <w:p w14:paraId="0000003F" w14:textId="77777777" w:rsidR="00D73674" w:rsidRDefault="00A55AB6">
      <w:r>
        <w:t>Use this when you want to create a table instead of a scalar value.</w:t>
      </w:r>
    </w:p>
    <w:p w14:paraId="00000040" w14:textId="77777777" w:rsidR="00D73674" w:rsidRDefault="00A55AB6">
      <w:r>
        <w:t>High Discount Orders Table (Discount &gt; 20%)</w:t>
      </w:r>
    </w:p>
    <w:p w14:paraId="00000041" w14:textId="0C522A77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Why use CALCULATETABLE?</w:t>
      </w:r>
    </w:p>
    <w:p w14:paraId="00000042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Use this to return a filtered *table* instead of a number.</w:t>
      </w:r>
    </w:p>
    <w:p w14:paraId="00000043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Often used inside COUNTROWS, SUMX, etc.</w:t>
      </w:r>
    </w:p>
    <w:p w14:paraId="00000044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 Helpful for analyzing a subsegment of your data.</w:t>
      </w:r>
    </w:p>
    <w:p w14:paraId="00000045" w14:textId="4733DF03" w:rsidR="00D73674" w:rsidRDefault="00D73674"/>
    <w:p w14:paraId="672A747E" w14:textId="77777777" w:rsidR="00460AB9" w:rsidRPr="00460AB9" w:rsidRDefault="00460AB9" w:rsidP="0046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Times New Roman" w:eastAsia="Times New Roman" w:hAnsi="Times New Roman" w:cs="Times New Roman"/>
          <w:sz w:val="24"/>
          <w:szCs w:val="24"/>
        </w:rPr>
        <w:t>Go to:</w:t>
      </w:r>
    </w:p>
    <w:p w14:paraId="62C3E681" w14:textId="77777777" w:rsidR="00460AB9" w:rsidRPr="00460AB9" w:rsidRDefault="00460AB9" w:rsidP="00460A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AB9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tab → New Table</w:t>
      </w:r>
      <w:r w:rsidRPr="00460AB9">
        <w:rPr>
          <w:rFonts w:ascii="Times New Roman" w:eastAsia="Times New Roman" w:hAnsi="Times New Roman" w:cs="Times New Roman"/>
          <w:sz w:val="24"/>
          <w:szCs w:val="24"/>
        </w:rPr>
        <w:t>, and paste:</w:t>
      </w:r>
    </w:p>
    <w:p w14:paraId="6F570ACC" w14:textId="77777777" w:rsidR="00460AB9" w:rsidRDefault="00460AB9" w:rsidP="00460AB9">
      <w:pPr>
        <w:pStyle w:val="Heading3"/>
      </w:pPr>
      <w:r>
        <w:t>Formula:</w:t>
      </w:r>
    </w:p>
    <w:p w14:paraId="7A56CF2E" w14:textId="77777777" w:rsid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</w:p>
    <w:p w14:paraId="6D236ED2" w14:textId="241CA79C" w:rsidR="00460AB9" w:rsidRP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proofErr w:type="spell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HighDiscountOrders</w:t>
      </w:r>
      <w:proofErr w:type="spell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=                                                          </w:t>
      </w:r>
      <w:proofErr w:type="gram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CALCULATETABLE(</w:t>
      </w:r>
      <w:proofErr w:type="gramEnd"/>
    </w:p>
    <w:p w14:paraId="035F50C0" w14:textId="77777777" w:rsidR="00460AB9" w:rsidRP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spell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,</w:t>
      </w:r>
    </w:p>
    <w:p w14:paraId="7AA97CEF" w14:textId="77777777" w:rsidR="00460AB9" w:rsidRP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Discount] &gt; 0.2</w:t>
      </w:r>
    </w:p>
    <w:p w14:paraId="532ADCF3" w14:textId="77777777" w:rsidR="00460AB9" w:rsidRPr="00460AB9" w:rsidRDefault="00460AB9" w:rsidP="00460A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460AB9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</w:t>
      </w:r>
    </w:p>
    <w:p w14:paraId="2BFF5061" w14:textId="77777777" w:rsidR="00460AB9" w:rsidRDefault="00460AB9"/>
    <w:p w14:paraId="0000004C" w14:textId="1551B2D0" w:rsidR="00D73674" w:rsidRDefault="00A55AB6">
      <w:pPr>
        <w:pStyle w:val="Heading3"/>
      </w:pPr>
      <w:r>
        <w:t>Explanation:</w:t>
      </w:r>
    </w:p>
    <w:p w14:paraId="0000004D" w14:textId="77777777" w:rsidR="00D73674" w:rsidRDefault="00A55A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a filtered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(not a number).</w:t>
      </w:r>
    </w:p>
    <w:p w14:paraId="0000004E" w14:textId="77777777" w:rsidR="00D73674" w:rsidRDefault="00A55A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be used inside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COUNTROWS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SUMX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etc.</w:t>
      </w:r>
    </w:p>
    <w:p w14:paraId="71400A7C" w14:textId="77777777" w:rsidR="00B57431" w:rsidRPr="00B57431" w:rsidRDefault="00460AB9" w:rsidP="00B574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B574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</w:t>
      </w:r>
      <w:r w:rsidR="00A55AB6" w:rsidRPr="00B574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ifference: </w:t>
      </w:r>
      <w:r w:rsidR="00A55AB6" w:rsidRPr="00B57431">
        <w:rPr>
          <w:rFonts w:ascii="Courier New" w:eastAsia="Courier New" w:hAnsi="Courier New" w:cs="Courier New"/>
          <w:b/>
          <w:color w:val="000000"/>
          <w:sz w:val="20"/>
          <w:szCs w:val="20"/>
        </w:rPr>
        <w:t>CALCULATE</w:t>
      </w:r>
      <w:r w:rsidR="00A55AB6" w:rsidRPr="00B574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gives a scalar, </w:t>
      </w:r>
      <w:r w:rsidR="00A55AB6" w:rsidRPr="00B57431">
        <w:rPr>
          <w:rFonts w:ascii="Courier New" w:eastAsia="Courier New" w:hAnsi="Courier New" w:cs="Courier New"/>
          <w:b/>
          <w:color w:val="000000"/>
          <w:sz w:val="20"/>
          <w:szCs w:val="20"/>
        </w:rPr>
        <w:t>CALCULATETABLE</w:t>
      </w:r>
      <w:r w:rsidR="00A55AB6" w:rsidRPr="00B574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gives a table.</w:t>
      </w:r>
    </w:p>
    <w:p w14:paraId="00000051" w14:textId="339290D6" w:rsidR="00D73674" w:rsidRDefault="00B57431" w:rsidP="00B574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r w:rsidR="00A55AB6" w:rsidRPr="00B57431">
        <w:rPr>
          <w:rFonts w:ascii="Times New Roman" w:eastAsia="Times New Roman" w:hAnsi="Times New Roman" w:cs="Times New Roman"/>
          <w:color w:val="000000"/>
          <w:sz w:val="24"/>
          <w:szCs w:val="24"/>
        </w:rPr>
        <w:t>this table can be used in cards or KPIs.</w:t>
      </w:r>
    </w:p>
    <w:p w14:paraId="12C7FB27" w14:textId="77777777" w:rsidR="00B57431" w:rsidRDefault="00B57431">
      <w:pPr>
        <w:pStyle w:val="Heading3"/>
      </w:pPr>
    </w:p>
    <w:p w14:paraId="0000005A" w14:textId="18871F49" w:rsidR="00D73674" w:rsidRDefault="00A55AB6">
      <w:pPr>
        <w:pStyle w:val="Heading3"/>
      </w:pPr>
      <w:r>
        <w:t>Bonus Exercise: Total Revenue from High Discount Orders</w:t>
      </w:r>
    </w:p>
    <w:p w14:paraId="0000005B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High Discount Revenue = </w:t>
      </w:r>
    </w:p>
    <w:p w14:paraId="0000005C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SUMX(</w:t>
      </w:r>
      <w:proofErr w:type="gramEnd"/>
    </w:p>
    <w:p w14:paraId="0000005D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CALCULATETABLE(</w:t>
      </w:r>
      <w:proofErr w:type="gramEnd"/>
    </w:p>
    <w:p w14:paraId="0000005E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</w:t>
      </w:r>
      <w:proofErr w:type="spell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,</w:t>
      </w:r>
    </w:p>
    <w:p w14:paraId="0000005F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Discount] &gt; 0.2</w:t>
      </w:r>
    </w:p>
    <w:p w14:paraId="00000060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),</w:t>
      </w:r>
    </w:p>
    <w:p w14:paraId="00000061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Net Sales]</w:t>
      </w:r>
    </w:p>
    <w:p w14:paraId="00000062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</w:t>
      </w:r>
    </w:p>
    <w:p w14:paraId="00000063" w14:textId="77777777" w:rsidR="00D73674" w:rsidRDefault="00557CC3">
      <w:r>
        <w:pict w14:anchorId="2C31BE14">
          <v:rect id="_x0000_i1027" style="width:0;height:1.5pt" o:hralign="center" o:hrstd="t" o:hr="t" fillcolor="#a0a0a0" stroked="f"/>
        </w:pict>
      </w:r>
    </w:p>
    <w:p w14:paraId="00000064" w14:textId="77777777" w:rsidR="00D73674" w:rsidRPr="00B57431" w:rsidRDefault="00A55AB6">
      <w:pPr>
        <w:pStyle w:val="Heading2"/>
        <w:rPr>
          <w:color w:val="FF0000"/>
        </w:rPr>
      </w:pPr>
      <w:r w:rsidRPr="00B57431">
        <w:rPr>
          <w:color w:val="FF0000"/>
        </w:rPr>
        <w:t>4. SELECTEDVALUE – Get Single Value from Slicer</w:t>
      </w:r>
    </w:p>
    <w:p w14:paraId="00000065" w14:textId="77777777" w:rsidR="00D73674" w:rsidRDefault="00D73674"/>
    <w:p w14:paraId="00000066" w14:textId="77777777" w:rsidR="00D73674" w:rsidRDefault="00A55AB6">
      <w:r>
        <w:t>Used to get the current selection from a slicer or single-value context.</w:t>
      </w:r>
    </w:p>
    <w:p w14:paraId="00000067" w14:textId="77777777" w:rsidR="00D73674" w:rsidRDefault="00A55AB6">
      <w:r>
        <w:t>Selected Region</w:t>
      </w:r>
    </w:p>
    <w:p w14:paraId="00000068" w14:textId="5D9172AD" w:rsidR="00D73674" w:rsidRDefault="00A55AB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Why use SELECTEDVALUE?</w:t>
      </w:r>
    </w:p>
    <w:p w14:paraId="00000069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Used with slicers to get the selected value.</w:t>
      </w:r>
    </w:p>
    <w:p w14:paraId="0000006A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 Returns a default if multiple or no selection is made.</w:t>
      </w:r>
    </w:p>
    <w:p w14:paraId="0000006B" w14:textId="77777777" w:rsidR="00D73674" w:rsidRDefault="00A55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 Ideal for dynamic titles and cards.</w:t>
      </w:r>
    </w:p>
    <w:p w14:paraId="0000006C" w14:textId="77777777" w:rsidR="00D73674" w:rsidRDefault="00A55AB6">
      <w:r>
        <w:t>Returns the selected region name from a slicer. If nothing or multiple are selected, it returns "Not Selected".</w:t>
      </w:r>
    </w:p>
    <w:p w14:paraId="0000006D" w14:textId="77777777" w:rsidR="00D73674" w:rsidRDefault="00D73674"/>
    <w:p w14:paraId="0000006E" w14:textId="77777777" w:rsidR="00D73674" w:rsidRDefault="00A55AB6">
      <w:pPr>
        <w:pStyle w:val="Heading3"/>
      </w:pPr>
      <w:r>
        <w:t>Formula:</w:t>
      </w:r>
    </w:p>
    <w:p w14:paraId="0000006F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Selected Region = </w:t>
      </w:r>
    </w:p>
    <w:p w14:paraId="00000070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SELECTEDVALUE(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SalesData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Region], "Not Selected")</w:t>
      </w:r>
    </w:p>
    <w:p w14:paraId="00000071" w14:textId="21DACC25" w:rsidR="00D73674" w:rsidRDefault="00A55AB6">
      <w:pPr>
        <w:pStyle w:val="Heading3"/>
      </w:pPr>
      <w:r>
        <w:t>Explanation:</w:t>
      </w:r>
    </w:p>
    <w:p w14:paraId="00000072" w14:textId="77777777" w:rsidR="00D73674" w:rsidRDefault="00A55A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single selected Region, otherwise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fallback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value.</w:t>
      </w:r>
    </w:p>
    <w:p w14:paraId="00000073" w14:textId="77777777" w:rsidR="00D73674" w:rsidRDefault="00A55A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Perfect for dynamic titles or cards.</w:t>
      </w:r>
    </w:p>
    <w:p w14:paraId="7850B0B2" w14:textId="77777777" w:rsidR="00B57431" w:rsidRDefault="00B57431" w:rsidP="00B574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61D660E9" w:rsidR="00D73674" w:rsidRDefault="00A55AB6" w:rsidP="00B574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title using:</w:t>
      </w:r>
    </w:p>
    <w:p w14:paraId="00000076" w14:textId="77777777" w:rsidR="00D73674" w:rsidRDefault="00A55AB6" w:rsidP="00B5743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"Sales Report for " &amp; [Selected Region]</w:t>
      </w:r>
    </w:p>
    <w:p w14:paraId="608806F8" w14:textId="77777777" w:rsidR="00B57431" w:rsidRDefault="00B57431">
      <w:pPr>
        <w:pStyle w:val="Heading3"/>
        <w:rPr>
          <w:rFonts w:ascii="Quattrocento Sans" w:eastAsia="Quattrocento Sans" w:hAnsi="Quattrocento Sans" w:cs="Quattrocento Sans"/>
        </w:rPr>
      </w:pPr>
    </w:p>
    <w:p w14:paraId="00000077" w14:textId="2C0F42F2" w:rsidR="00D73674" w:rsidRDefault="00A55AB6">
      <w:pPr>
        <w:pStyle w:val="Heading3"/>
      </w:pPr>
      <w:r>
        <w:t>Bonus Exercise: Show Products Sold in Selected Region</w:t>
      </w:r>
    </w:p>
    <w:p w14:paraId="00000078" w14:textId="77777777" w:rsidR="00D73674" w:rsidRDefault="00D7367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79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Sales in Selected Region = </w:t>
      </w:r>
    </w:p>
    <w:p w14:paraId="0000007A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CALCULATE(</w:t>
      </w:r>
      <w:proofErr w:type="gramEnd"/>
    </w:p>
    <w:p w14:paraId="0000007B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[Net Sales],</w:t>
      </w:r>
    </w:p>
    <w:p w14:paraId="0000007C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</w:t>
      </w:r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FILTER(</w:t>
      </w:r>
      <w:proofErr w:type="gramEnd"/>
    </w:p>
    <w:p w14:paraId="0000007D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</w:t>
      </w:r>
      <w:proofErr w:type="spell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,</w:t>
      </w:r>
    </w:p>
    <w:p w14:paraId="0000007E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</w:t>
      </w:r>
      <w:proofErr w:type="gram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Region] = SELECTEDVALUE(</w:t>
      </w:r>
      <w:proofErr w:type="spellStart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SalesData</w:t>
      </w:r>
      <w:proofErr w:type="spellEnd"/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[Region])</w:t>
      </w:r>
    </w:p>
    <w:p w14:paraId="0000007F" w14:textId="77777777" w:rsidR="00D73674" w:rsidRPr="00B57431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 xml:space="preserve">    )</w:t>
      </w:r>
    </w:p>
    <w:p w14:paraId="00000080" w14:textId="77777777" w:rsidR="00D73674" w:rsidRDefault="00A55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57431">
        <w:rPr>
          <w:rFonts w:ascii="Courier New" w:eastAsia="Courier New" w:hAnsi="Courier New" w:cs="Courier New"/>
          <w:color w:val="000000"/>
          <w:sz w:val="20"/>
          <w:szCs w:val="20"/>
          <w:highlight w:val="green"/>
        </w:rPr>
        <w:t>)</w:t>
      </w:r>
    </w:p>
    <w:p w14:paraId="00000081" w14:textId="77777777" w:rsidR="00D73674" w:rsidRDefault="00557CC3">
      <w:r>
        <w:pict w14:anchorId="21B53207">
          <v:rect id="_x0000_i1028" style="width:0;height:1.5pt" o:hralign="center" o:hrstd="t" o:hr="t" fillcolor="#a0a0a0" stroked="f"/>
        </w:pict>
      </w:r>
    </w:p>
    <w:p w14:paraId="00000096" w14:textId="77777777" w:rsidR="00D73674" w:rsidRDefault="00D73674"/>
    <w:sectPr w:rsidR="00D73674">
      <w:pgSz w:w="12240" w:h="15840"/>
      <w:pgMar w:top="1440" w:right="180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9D2"/>
    <w:multiLevelType w:val="multilevel"/>
    <w:tmpl w:val="0AF226EE"/>
    <w:lvl w:ilvl="0">
      <w:start w:val="1"/>
      <w:numFmt w:val="decimal"/>
      <w:lvlText w:val="%1."/>
      <w:lvlJc w:val="left"/>
      <w:pPr>
        <w:ind w:left="720" w:hanging="578"/>
      </w:pPr>
      <w:rPr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C79"/>
    <w:multiLevelType w:val="multilevel"/>
    <w:tmpl w:val="1B98FDC6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455CEC"/>
    <w:multiLevelType w:val="multilevel"/>
    <w:tmpl w:val="2BE8C902"/>
    <w:lvl w:ilvl="0">
      <w:start w:val="1"/>
      <w:numFmt w:val="bullet"/>
      <w:pStyle w:val="ListNumber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8650E9D"/>
    <w:multiLevelType w:val="multilevel"/>
    <w:tmpl w:val="8F400D2E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22B02D0"/>
    <w:multiLevelType w:val="multilevel"/>
    <w:tmpl w:val="279E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43B89"/>
    <w:multiLevelType w:val="hybridMultilevel"/>
    <w:tmpl w:val="0AF2452E"/>
    <w:lvl w:ilvl="0" w:tplc="B5D2ADA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16ED3"/>
    <w:multiLevelType w:val="multilevel"/>
    <w:tmpl w:val="D9A40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7715978"/>
    <w:multiLevelType w:val="multilevel"/>
    <w:tmpl w:val="249CF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CDC79F8"/>
    <w:multiLevelType w:val="multilevel"/>
    <w:tmpl w:val="DF9E3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6EA6D26"/>
    <w:multiLevelType w:val="multilevel"/>
    <w:tmpl w:val="141A8B04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917617F"/>
    <w:multiLevelType w:val="multilevel"/>
    <w:tmpl w:val="3CEEC486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93142F5"/>
    <w:multiLevelType w:val="hybridMultilevel"/>
    <w:tmpl w:val="9F88D388"/>
    <w:lvl w:ilvl="0" w:tplc="46D6F78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4716F"/>
    <w:multiLevelType w:val="multilevel"/>
    <w:tmpl w:val="14206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18E2918"/>
    <w:multiLevelType w:val="multilevel"/>
    <w:tmpl w:val="76D0A0A8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87F6503"/>
    <w:multiLevelType w:val="multilevel"/>
    <w:tmpl w:val="FD44E65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A651AD"/>
    <w:multiLevelType w:val="multilevel"/>
    <w:tmpl w:val="29DA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15"/>
  </w:num>
  <w:num w:numId="11">
    <w:abstractNumId w:val="6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74"/>
    <w:rsid w:val="00460AB9"/>
    <w:rsid w:val="00557CC3"/>
    <w:rsid w:val="00A55AB6"/>
    <w:rsid w:val="00B57431"/>
    <w:rsid w:val="00D7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FB90"/>
  <w15:docId w15:val="{D9CF08A3-177D-4B6E-9688-9C867671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A5B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B4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A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EA5B40"/>
  </w:style>
  <w:style w:type="character" w:customStyle="1" w:styleId="hljs-operator">
    <w:name w:val="hljs-operator"/>
    <w:basedOn w:val="DefaultParagraphFont"/>
    <w:rsid w:val="00EA5B40"/>
  </w:style>
  <w:style w:type="character" w:customStyle="1" w:styleId="hljs-punctuation">
    <w:name w:val="hljs-punctuation"/>
    <w:basedOn w:val="DefaultParagraphFont"/>
    <w:rsid w:val="00EA5B40"/>
  </w:style>
  <w:style w:type="character" w:customStyle="1" w:styleId="hljs-variable">
    <w:name w:val="hljs-variable"/>
    <w:basedOn w:val="DefaultParagraphFont"/>
    <w:rsid w:val="00EA5B40"/>
  </w:style>
  <w:style w:type="character" w:customStyle="1" w:styleId="hljs-builtin">
    <w:name w:val="hljs-built_in"/>
    <w:basedOn w:val="DefaultParagraphFont"/>
    <w:rsid w:val="00EA5B40"/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2tGGfenGms/BcYXGu0yDzWYExw==">CgMxLjAaMAoBMBIrCikIB0IlChFRdWF0dHJvY2VudG8gU2FucxIQQXJpYWwgVW5pY29kZSBNUzIOaC5icTYxZXF5amxlNm44AHIhMXBUQ2ZhOXBOY2JKOVAxR3lMa3NvNnlSdTM2bnZSZERr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Sakina</cp:lastModifiedBy>
  <cp:revision>4</cp:revision>
  <dcterms:created xsi:type="dcterms:W3CDTF">2025-07-22T15:36:00Z</dcterms:created>
  <dcterms:modified xsi:type="dcterms:W3CDTF">2025-07-23T17:07:00Z</dcterms:modified>
</cp:coreProperties>
</file>