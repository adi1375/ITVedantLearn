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2F" w:rsidRPr="00AD0D90" w:rsidRDefault="002304FE">
      <w:pPr>
        <w:rPr>
          <w:b/>
          <w:color w:val="0000FF"/>
        </w:rPr>
      </w:pPr>
      <w:r w:rsidRPr="00AD0D90">
        <w:rPr>
          <w:b/>
          <w:color w:val="0000FF"/>
        </w:rPr>
        <w:t>STEP 1: Load Data</w:t>
      </w:r>
    </w:p>
    <w:p w:rsidR="0060012F" w:rsidRDefault="002304FE">
      <w:r>
        <w:t>Open Power BI Desktop.</w:t>
      </w:r>
    </w:p>
    <w:p w:rsidR="0060012F" w:rsidRDefault="002304FE">
      <w:r>
        <w:t>Go to .</w:t>
      </w:r>
    </w:p>
    <w:p w:rsidR="0060012F" w:rsidRDefault="002304FE">
      <w:r>
        <w:t>Browse and open SalesData_DAX_Example.xlsx.</w:t>
      </w:r>
    </w:p>
    <w:p w:rsidR="0060012F" w:rsidRDefault="002304FE">
      <w:r>
        <w:t>Select the SalesData sheet and click Load.</w:t>
      </w:r>
    </w:p>
    <w:p w:rsidR="0060012F" w:rsidRDefault="0060012F"/>
    <w:p w:rsidR="0060012F" w:rsidRPr="00AD0D90" w:rsidRDefault="002304FE">
      <w:pPr>
        <w:rPr>
          <w:b/>
          <w:color w:val="0000FF"/>
        </w:rPr>
      </w:pPr>
      <w:r w:rsidRPr="00AD0D90">
        <w:rPr>
          <w:b/>
          <w:color w:val="0000FF"/>
        </w:rPr>
        <w:t>STEP 2: Create Basic Measures</w:t>
      </w:r>
    </w:p>
    <w:p w:rsidR="0060012F" w:rsidRDefault="002304FE">
      <w:r>
        <w:t>Go to the Data view (the table icon on the left).</w:t>
      </w:r>
    </w:p>
    <w:p w:rsidR="0060012F" w:rsidRDefault="002304FE">
      <w:r>
        <w:t>Click on the SalesDataNew measure and add the following:</w:t>
      </w:r>
    </w:p>
    <w:p w:rsidR="0060012F" w:rsidRDefault="002304FE">
      <w:r>
        <w:t>1. Total Sales</w:t>
      </w:r>
    </w:p>
    <w:p w:rsidR="0060012F" w:rsidRDefault="002304FE">
      <w:r>
        <w:t>Total Sales = SUMX(SalesData, SalesData[Quantity] * SalesData[Price])</w:t>
      </w:r>
    </w:p>
    <w:p w:rsidR="0060012F" w:rsidRDefault="002304FE">
      <w:r>
        <w:t>2. Total Discount</w:t>
      </w:r>
    </w:p>
    <w:p w:rsidR="0060012F" w:rsidRDefault="002304FE">
      <w:r>
        <w:t>Total Discount = SUMX(SalesData, SalesData[Quantity] * SalesData[Price] * SalesData[Discount])</w:t>
      </w:r>
    </w:p>
    <w:p w:rsidR="0060012F" w:rsidRDefault="002304FE">
      <w:r>
        <w:t>3. Net Sales</w:t>
      </w:r>
    </w:p>
    <w:p w:rsidR="0060012F" w:rsidRDefault="002304FE">
      <w:r>
        <w:t>Net Sales = [Total Sales] - [Total Discount]</w:t>
      </w:r>
    </w:p>
    <w:p w:rsidR="0060012F" w:rsidRDefault="002304FE">
      <w:r>
        <w:t>4. Average Price</w:t>
      </w:r>
    </w:p>
    <w:p w:rsidR="0060012F" w:rsidRDefault="002304FE">
      <w:r>
        <w:t>Avg Price = AVERAGE(SalesData[Price])</w:t>
      </w:r>
    </w:p>
    <w:p w:rsidR="0060012F" w:rsidRDefault="002304FE">
      <w:r>
        <w:t>5. Total Quantity</w:t>
      </w:r>
    </w:p>
    <w:p w:rsidR="0060012F" w:rsidRDefault="002304FE">
      <w:r>
        <w:t>Total Quantity = SUM(SalesData[Quantity])</w:t>
      </w:r>
    </w:p>
    <w:p w:rsidR="0060012F" w:rsidRDefault="0060012F"/>
    <w:p w:rsidR="0060012F" w:rsidRPr="00AD0D90" w:rsidRDefault="002304FE">
      <w:pPr>
        <w:rPr>
          <w:b/>
          <w:color w:val="0000FF"/>
        </w:rPr>
      </w:pPr>
      <w:r w:rsidRPr="00AD0D90">
        <w:rPr>
          <w:b/>
          <w:color w:val="0000FF"/>
        </w:rPr>
        <w:t>STEP 3: Create Calculated Columns</w:t>
      </w:r>
    </w:p>
    <w:p w:rsidR="0060012F" w:rsidRDefault="002304FE">
      <w:r>
        <w:t>Click on the SalesDataNew column.</w:t>
      </w:r>
    </w:p>
    <w:p w:rsidR="0060012F" w:rsidRDefault="002304FE">
      <w:r>
        <w:t>Line Total</w:t>
      </w:r>
    </w:p>
    <w:p w:rsidR="0060012F" w:rsidRDefault="002304FE">
      <w:r>
        <w:t>Line Total = SalesData[Quantity] * SalesData[Price]</w:t>
      </w:r>
    </w:p>
    <w:p w:rsidR="0060012F" w:rsidRDefault="002304FE">
      <w:r>
        <w:t>% Discount Per Order</w:t>
      </w:r>
    </w:p>
    <w:p w:rsidR="0060012F" w:rsidRDefault="002304FE">
      <w:r>
        <w:lastRenderedPageBreak/>
        <w:t>Percent Discount = SalesData[Discount] * 100</w:t>
      </w:r>
    </w:p>
    <w:p w:rsidR="0060012F" w:rsidRDefault="002304FE">
      <w:r>
        <w:t>Profit (Assume cost ₹3 per unit)</w:t>
      </w:r>
    </w:p>
    <w:p w:rsidR="0060012F" w:rsidRDefault="002304FE">
      <w:r>
        <w:t>Profit = (SalesData[Price] - 3) * SalesData[Quantity]</w:t>
      </w:r>
    </w:p>
    <w:p w:rsidR="0060012F" w:rsidRDefault="0060012F"/>
    <w:p w:rsidR="0060012F" w:rsidRDefault="002304FE">
      <w:r>
        <w:t>Profit After Discount</w:t>
      </w:r>
    </w:p>
    <w:p w:rsidR="0060012F" w:rsidRDefault="002304FE">
      <w:r>
        <w:t>Profit After Discount = (SalesData[Price] - 3) * SalesData[Quantity] * (1 - SalesData[Discount])</w:t>
      </w:r>
    </w:p>
    <w:p w:rsidR="0060012F" w:rsidRDefault="002304FE">
      <w:r>
        <w:t>Days Since Order</w:t>
      </w:r>
    </w:p>
    <w:p w:rsidR="0060012F" w:rsidRDefault="002304FE">
      <w:r>
        <w:t>Days Since Order = DATEDIFF(SalesData[Date], TODAY(), DAY)</w:t>
      </w:r>
    </w:p>
    <w:p w:rsidR="0060012F" w:rsidRDefault="0060012F"/>
    <w:p w:rsidR="0060012F" w:rsidRPr="00AD0D90" w:rsidRDefault="002304FE">
      <w:pPr>
        <w:rPr>
          <w:b/>
          <w:color w:val="0000FF"/>
        </w:rPr>
      </w:pPr>
      <w:r w:rsidRPr="00AD0D90">
        <w:rPr>
          <w:b/>
          <w:color w:val="0000FF"/>
        </w:rPr>
        <w:t>STEP 4: Create Visuals</w:t>
      </w:r>
    </w:p>
    <w:p w:rsidR="0060012F" w:rsidRPr="00583D72" w:rsidRDefault="002304FE" w:rsidP="00583D72">
      <w:pPr>
        <w:spacing w:after="0"/>
        <w:rPr>
          <w:b/>
        </w:rPr>
      </w:pPr>
      <w:r w:rsidRPr="00583D72">
        <w:rPr>
          <w:b/>
        </w:rPr>
        <w:t>Clustered Column Chart</w:t>
      </w:r>
    </w:p>
    <w:p w:rsidR="0060012F" w:rsidRDefault="002304FE" w:rsidP="00583D72">
      <w:pPr>
        <w:spacing w:after="0"/>
      </w:pPr>
      <w:r>
        <w:t>Axis: Region</w:t>
      </w:r>
    </w:p>
    <w:p w:rsidR="0060012F" w:rsidRDefault="002304FE" w:rsidP="00583D72">
      <w:pPr>
        <w:spacing w:after="0"/>
      </w:pPr>
      <w:r>
        <w:t>Values: Total Sales</w:t>
      </w:r>
    </w:p>
    <w:p w:rsidR="00583D72" w:rsidRDefault="00583D72"/>
    <w:p w:rsidR="0060012F" w:rsidRPr="00583D72" w:rsidRDefault="002304FE" w:rsidP="00583D72">
      <w:pPr>
        <w:spacing w:after="0"/>
        <w:rPr>
          <w:b/>
        </w:rPr>
      </w:pPr>
      <w:r w:rsidRPr="00583D72">
        <w:rPr>
          <w:b/>
        </w:rPr>
        <w:t>Matrix Table</w:t>
      </w:r>
    </w:p>
    <w:p w:rsidR="0060012F" w:rsidRDefault="002304FE" w:rsidP="00583D72">
      <w:pPr>
        <w:spacing w:after="0"/>
      </w:pPr>
      <w:r>
        <w:t>Rows: Customer</w:t>
      </w:r>
    </w:p>
    <w:p w:rsidR="0060012F" w:rsidRDefault="002304FE" w:rsidP="00583D72">
      <w:pPr>
        <w:spacing w:after="0"/>
      </w:pPr>
      <w:r>
        <w:t>Columns: Product</w:t>
      </w:r>
    </w:p>
    <w:p w:rsidR="0060012F" w:rsidRDefault="002304FE" w:rsidP="00583D72">
      <w:pPr>
        <w:spacing w:after="0"/>
      </w:pPr>
      <w:r>
        <w:t>Values: Total Quantity, Total Sales</w:t>
      </w:r>
    </w:p>
    <w:p w:rsidR="00583D72" w:rsidRPr="00583D72" w:rsidRDefault="00583D72">
      <w:pPr>
        <w:rPr>
          <w:b/>
        </w:rPr>
      </w:pPr>
    </w:p>
    <w:p w:rsidR="0060012F" w:rsidRPr="00583D72" w:rsidRDefault="002304FE" w:rsidP="00583D72">
      <w:pPr>
        <w:spacing w:after="0"/>
        <w:rPr>
          <w:b/>
        </w:rPr>
      </w:pPr>
      <w:r w:rsidRPr="00583D72">
        <w:rPr>
          <w:b/>
        </w:rPr>
        <w:t>Card Visuals</w:t>
      </w:r>
    </w:p>
    <w:p w:rsidR="0060012F" w:rsidRDefault="002304FE" w:rsidP="00583D72">
      <w:pPr>
        <w:spacing w:after="0"/>
      </w:pPr>
      <w:r>
        <w:t>Add Cards for:</w:t>
      </w:r>
    </w:p>
    <w:p w:rsidR="0060012F" w:rsidRDefault="002304FE" w:rsidP="00583D72">
      <w:pPr>
        <w:spacing w:after="0"/>
      </w:pPr>
      <w:r>
        <w:t>Total Sales</w:t>
      </w:r>
    </w:p>
    <w:p w:rsidR="0060012F" w:rsidRDefault="002304FE" w:rsidP="00583D72">
      <w:pPr>
        <w:spacing w:after="0"/>
      </w:pPr>
      <w:r>
        <w:t>Net Sales</w:t>
      </w:r>
    </w:p>
    <w:p w:rsidR="0060012F" w:rsidRDefault="002304FE" w:rsidP="00583D72">
      <w:pPr>
        <w:spacing w:after="0"/>
      </w:pPr>
      <w:r>
        <w:t>Total Discount</w:t>
      </w:r>
    </w:p>
    <w:p w:rsidR="00583D72" w:rsidRDefault="00583D72" w:rsidP="00583D72">
      <w:pPr>
        <w:spacing w:after="0"/>
      </w:pPr>
    </w:p>
    <w:p w:rsidR="0060012F" w:rsidRPr="00583D72" w:rsidRDefault="002304FE" w:rsidP="00583D72">
      <w:pPr>
        <w:spacing w:after="0"/>
        <w:rPr>
          <w:b/>
        </w:rPr>
      </w:pPr>
      <w:r w:rsidRPr="00583D72">
        <w:rPr>
          <w:b/>
        </w:rPr>
        <w:t>Line Chart</w:t>
      </w:r>
    </w:p>
    <w:p w:rsidR="0060012F" w:rsidRDefault="002304FE" w:rsidP="00583D72">
      <w:pPr>
        <w:spacing w:after="0"/>
      </w:pPr>
      <w:r>
        <w:t>Axis: Date</w:t>
      </w:r>
    </w:p>
    <w:p w:rsidR="0060012F" w:rsidRDefault="002304FE" w:rsidP="00583D72">
      <w:pPr>
        <w:spacing w:after="0"/>
      </w:pPr>
      <w:r>
        <w:t>Values: Net Sales</w:t>
      </w:r>
    </w:p>
    <w:p w:rsidR="0060012F" w:rsidRDefault="0060012F"/>
    <w:p w:rsidR="0060012F" w:rsidRDefault="0060012F"/>
    <w:p w:rsidR="00583D72" w:rsidRDefault="00583D72"/>
    <w:p w:rsidR="00583D72" w:rsidRDefault="00583D72"/>
    <w:p w:rsidR="0060012F" w:rsidRPr="00AD0D90" w:rsidRDefault="002304FE">
      <w:pPr>
        <w:rPr>
          <w:b/>
          <w:color w:val="0000FF"/>
        </w:rPr>
      </w:pPr>
      <w:r w:rsidRPr="00AD0D90">
        <w:rPr>
          <w:b/>
          <w:color w:val="0000FF"/>
        </w:rPr>
        <w:lastRenderedPageBreak/>
        <w:t xml:space="preserve">STEP 5: Time Intelligence </w:t>
      </w:r>
    </w:p>
    <w:p w:rsidR="0060012F" w:rsidRPr="00583D72" w:rsidRDefault="002304FE">
      <w:pPr>
        <w:rPr>
          <w:b/>
        </w:rPr>
      </w:pPr>
      <w:r w:rsidRPr="00583D72">
        <w:rPr>
          <w:b/>
        </w:rPr>
        <w:t>1. Create a Date Table:</w:t>
      </w:r>
    </w:p>
    <w:p w:rsidR="0060012F" w:rsidRDefault="002304FE">
      <w:r>
        <w:t xml:space="preserve">Go to </w:t>
      </w:r>
    </w:p>
    <w:p w:rsidR="0060012F" w:rsidRDefault="002304FE">
      <w:r>
        <w:t>DateTable = CALENDAR(MIN(SalesData[Date]), MAX(SalesData[Date]))</w:t>
      </w:r>
    </w:p>
    <w:p w:rsidR="0060012F" w:rsidRPr="00583D72" w:rsidRDefault="0060012F">
      <w:pPr>
        <w:rPr>
          <w:b/>
        </w:rPr>
      </w:pPr>
    </w:p>
    <w:p w:rsidR="0060012F" w:rsidRPr="00583D72" w:rsidRDefault="002304FE">
      <w:pPr>
        <w:rPr>
          <w:b/>
        </w:rPr>
      </w:pPr>
      <w:r w:rsidRPr="00583D72">
        <w:rPr>
          <w:b/>
        </w:rPr>
        <w:t>2. Create Relationship:</w:t>
      </w:r>
    </w:p>
    <w:p w:rsidR="0060012F" w:rsidRDefault="002304FE">
      <w:r>
        <w:t>Go to Model view.</w:t>
      </w:r>
    </w:p>
    <w:p w:rsidR="0060012F" w:rsidRDefault="002304FE">
      <w:r>
        <w:t>Drag SalesData[Date] to DateTable[Date] to create a relationship.</w:t>
      </w:r>
    </w:p>
    <w:p w:rsidR="0060012F" w:rsidRDefault="0060012F"/>
    <w:p w:rsidR="0060012F" w:rsidRPr="00583D72" w:rsidRDefault="002304FE">
      <w:pPr>
        <w:rPr>
          <w:b/>
        </w:rPr>
      </w:pPr>
      <w:r w:rsidRPr="00583D72">
        <w:rPr>
          <w:b/>
        </w:rPr>
        <w:t>3. Create Measures:</w:t>
      </w:r>
    </w:p>
    <w:p w:rsidR="0060012F" w:rsidRDefault="002304FE">
      <w:r>
        <w:t>Sales MTD</w:t>
      </w:r>
    </w:p>
    <w:p w:rsidR="0060012F" w:rsidRDefault="002304FE">
      <w:r>
        <w:t>Sales MTD = TOTALMTD([Net Sales], 'DateTable'[Date])</w:t>
      </w:r>
    </w:p>
    <w:p w:rsidR="0060012F" w:rsidRDefault="002304FE">
      <w:r>
        <w:t>Sales YTD</w:t>
      </w:r>
    </w:p>
    <w:p w:rsidR="0060012F" w:rsidRDefault="002304FE">
      <w:r>
        <w:t>Sales YTD = TOTALYTD([Net Sales], 'DateTable'[Date])</w:t>
      </w:r>
    </w:p>
    <w:p w:rsidR="0060012F" w:rsidRDefault="0060012F"/>
    <w:p w:rsidR="0060012F" w:rsidRDefault="0060012F"/>
    <w:p w:rsidR="0060012F" w:rsidRPr="00583D72" w:rsidRDefault="002304FE" w:rsidP="00AD0D90">
      <w:pPr>
        <w:jc w:val="center"/>
        <w:rPr>
          <w:color w:val="4F81BD" w:themeColor="accent1"/>
          <w:sz w:val="28"/>
          <w:u w:val="single"/>
        </w:rPr>
      </w:pPr>
      <w:r w:rsidRPr="00583D72">
        <w:rPr>
          <w:b/>
          <w:color w:val="4F81BD" w:themeColor="accent1"/>
          <w:sz w:val="28"/>
          <w:u w:val="single"/>
        </w:rPr>
        <w:t>Advanced Measures</w:t>
      </w:r>
    </w:p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Highest Sale by Customer</w:t>
      </w:r>
    </w:p>
    <w:p w:rsidR="0060012F" w:rsidRDefault="002304FE" w:rsidP="00620FD2">
      <w:pPr>
        <w:spacing w:after="0"/>
      </w:pPr>
      <w:r>
        <w:t xml:space="preserve">Highest Customer Sale = </w:t>
      </w:r>
    </w:p>
    <w:p w:rsidR="0060012F" w:rsidRDefault="002304FE" w:rsidP="00620FD2">
      <w:pPr>
        <w:spacing w:after="0"/>
      </w:pPr>
      <w:r>
        <w:t>MAXX(</w:t>
      </w:r>
    </w:p>
    <w:p w:rsidR="0060012F" w:rsidRDefault="002304FE" w:rsidP="00620FD2">
      <w:pPr>
        <w:spacing w:after="0"/>
      </w:pPr>
      <w:r>
        <w:t xml:space="preserve">    VALUES(SalesData[Customer]),</w:t>
      </w:r>
    </w:p>
    <w:p w:rsidR="0060012F" w:rsidRDefault="002304FE" w:rsidP="00620FD2">
      <w:pPr>
        <w:spacing w:after="0"/>
      </w:pPr>
      <w:r>
        <w:t xml:space="preserve">    CALCULATE(SUMX(SalesData, SalesData[Quantity] * SalesData[Price]))</w:t>
      </w:r>
    </w:p>
    <w:p w:rsidR="0060012F" w:rsidRDefault="002304FE" w:rsidP="00620FD2">
      <w:pPr>
        <w:spacing w:after="0"/>
      </w:pPr>
      <w:r>
        <w:t>)</w:t>
      </w:r>
    </w:p>
    <w:p w:rsidR="0060012F" w:rsidRDefault="0060012F"/>
    <w:p w:rsidR="00620FD2" w:rsidRDefault="00620FD2"/>
    <w:p w:rsidR="00620FD2" w:rsidRDefault="00620FD2"/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Sales Rank by Region</w:t>
      </w:r>
    </w:p>
    <w:p w:rsidR="00AD0D90" w:rsidRDefault="00AD0D90" w:rsidP="00AD0D90">
      <w:pPr>
        <w:pStyle w:val="ListBullet"/>
        <w:numPr>
          <w:ilvl w:val="0"/>
          <w:numId w:val="0"/>
        </w:numPr>
        <w:ind w:left="360" w:hanging="360"/>
      </w:pPr>
      <w:r>
        <w:t>Why use RANKX?</w:t>
      </w:r>
    </w:p>
    <w:p w:rsidR="00AD0D90" w:rsidRDefault="00AD0D90" w:rsidP="00AD0D90">
      <w:pPr>
        <w:pStyle w:val="ListBullet"/>
      </w:pPr>
      <w:r>
        <w:lastRenderedPageBreak/>
        <w:t>- Ranks data based on a measure.</w:t>
      </w:r>
    </w:p>
    <w:p w:rsidR="00AD0D90" w:rsidRDefault="00AD0D90" w:rsidP="00AD0D90">
      <w:pPr>
        <w:pStyle w:val="ListBullet"/>
      </w:pPr>
      <w:r>
        <w:t>- Can be used to compare across categories like Region or Customer.</w:t>
      </w:r>
    </w:p>
    <w:p w:rsidR="00AD0D90" w:rsidRDefault="00AD0D90" w:rsidP="00AD0D90">
      <w:pPr>
        <w:pStyle w:val="ListBullet"/>
      </w:pPr>
      <w:r>
        <w:t>- Supports ascending or descending order.</w:t>
      </w:r>
    </w:p>
    <w:p w:rsidR="00AD0D90" w:rsidRDefault="00AD0D90" w:rsidP="00AD0D90">
      <w:pPr>
        <w:spacing w:after="0" w:line="360" w:lineRule="auto"/>
      </w:pPr>
    </w:p>
    <w:p w:rsidR="0060012F" w:rsidRDefault="002304FE" w:rsidP="00620FD2">
      <w:pPr>
        <w:spacing w:after="0"/>
      </w:pPr>
      <w:r>
        <w:t xml:space="preserve">Sales Rank = </w:t>
      </w:r>
    </w:p>
    <w:p w:rsidR="0060012F" w:rsidRDefault="002304FE" w:rsidP="00620FD2">
      <w:pPr>
        <w:spacing w:after="0"/>
      </w:pPr>
      <w:r>
        <w:t>RANKX(</w:t>
      </w:r>
    </w:p>
    <w:p w:rsidR="0060012F" w:rsidRDefault="002304FE" w:rsidP="00620FD2">
      <w:pPr>
        <w:spacing w:after="0"/>
      </w:pPr>
      <w:r>
        <w:t xml:space="preserve">    ALL(</w:t>
      </w:r>
      <w:proofErr w:type="gramStart"/>
      <w:r>
        <w:t>SalesData[</w:t>
      </w:r>
      <w:proofErr w:type="gramEnd"/>
      <w:r>
        <w:t>Region]),</w:t>
      </w:r>
    </w:p>
    <w:p w:rsidR="0060012F" w:rsidRDefault="002304FE" w:rsidP="00620FD2">
      <w:pPr>
        <w:spacing w:after="0"/>
      </w:pPr>
      <w:r>
        <w:t xml:space="preserve">    CALCULATE(SUM(SalesData[Quantity] * SalesData[Price])),</w:t>
      </w:r>
    </w:p>
    <w:p w:rsidR="0060012F" w:rsidRDefault="002304FE" w:rsidP="00620FD2">
      <w:pPr>
        <w:spacing w:after="0"/>
      </w:pPr>
      <w:r>
        <w:t xml:space="preserve">    ,</w:t>
      </w:r>
    </w:p>
    <w:p w:rsidR="0060012F" w:rsidRDefault="002304FE" w:rsidP="00620FD2">
      <w:pPr>
        <w:spacing w:after="0"/>
      </w:pPr>
      <w:r>
        <w:t xml:space="preserve">    DESC</w:t>
      </w:r>
    </w:p>
    <w:p w:rsidR="0060012F" w:rsidRDefault="002304FE" w:rsidP="00620FD2">
      <w:pPr>
        <w:spacing w:after="0"/>
      </w:pPr>
      <w:r>
        <w:t>)</w:t>
      </w:r>
    </w:p>
    <w:p w:rsidR="0060012F" w:rsidRDefault="0060012F"/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Cumulative Sales</w:t>
      </w:r>
    </w:p>
    <w:p w:rsidR="0060012F" w:rsidRDefault="002304FE" w:rsidP="00620FD2">
      <w:pPr>
        <w:spacing w:after="0"/>
      </w:pPr>
      <w:r>
        <w:t xml:space="preserve">Cumulative Sales = </w:t>
      </w:r>
    </w:p>
    <w:p w:rsidR="0060012F" w:rsidRDefault="002304FE" w:rsidP="00620FD2">
      <w:pPr>
        <w:spacing w:after="0"/>
      </w:pPr>
      <w:r>
        <w:t>CALCULATE(</w:t>
      </w:r>
    </w:p>
    <w:p w:rsidR="0060012F" w:rsidRDefault="002304FE" w:rsidP="00620FD2">
      <w:pPr>
        <w:spacing w:after="0"/>
      </w:pPr>
      <w:r>
        <w:t xml:space="preserve">    [Net Sales],</w:t>
      </w:r>
    </w:p>
    <w:p w:rsidR="0060012F" w:rsidRDefault="002304FE" w:rsidP="00620FD2">
      <w:pPr>
        <w:spacing w:after="0"/>
      </w:pPr>
      <w:r>
        <w:t xml:space="preserve">    FILTER(</w:t>
      </w:r>
    </w:p>
    <w:p w:rsidR="0060012F" w:rsidRDefault="002304FE" w:rsidP="00620FD2">
      <w:pPr>
        <w:spacing w:after="0"/>
      </w:pPr>
      <w:r>
        <w:t xml:space="preserve">        ALL('DateTable'[Date]),</w:t>
      </w:r>
    </w:p>
    <w:p w:rsidR="0060012F" w:rsidRDefault="002304FE" w:rsidP="00620FD2">
      <w:pPr>
        <w:spacing w:after="0"/>
      </w:pPr>
      <w:r>
        <w:t xml:space="preserve">        'DateTable'[Date] &lt;= MAX('DateTable'[Date])</w:t>
      </w:r>
    </w:p>
    <w:p w:rsidR="0060012F" w:rsidRDefault="002304FE" w:rsidP="00620FD2">
      <w:pPr>
        <w:spacing w:after="0"/>
      </w:pPr>
      <w:r>
        <w:t xml:space="preserve">    )</w:t>
      </w:r>
    </w:p>
    <w:p w:rsidR="0060012F" w:rsidRDefault="002304FE" w:rsidP="00620FD2">
      <w:pPr>
        <w:spacing w:after="0"/>
      </w:pPr>
      <w:r>
        <w:t>)</w:t>
      </w:r>
    </w:p>
    <w:p w:rsidR="0060012F" w:rsidRDefault="0060012F"/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Sales vs Average</w:t>
      </w:r>
    </w:p>
    <w:p w:rsidR="0060012F" w:rsidRDefault="002304FE" w:rsidP="00620FD2">
      <w:pPr>
        <w:spacing w:after="0"/>
      </w:pPr>
      <w:r>
        <w:t xml:space="preserve">Sales vs Average = </w:t>
      </w:r>
    </w:p>
    <w:p w:rsidR="0060012F" w:rsidRDefault="002304FE" w:rsidP="00620FD2">
      <w:pPr>
        <w:spacing w:after="0"/>
      </w:pPr>
      <w:r>
        <w:t>[Net Sales] - AVERAGEX(ALL(SalesData), [Net Sales])</w:t>
      </w:r>
    </w:p>
    <w:p w:rsidR="0060012F" w:rsidRDefault="0060012F"/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Sales This Month</w:t>
      </w:r>
    </w:p>
    <w:p w:rsidR="0060012F" w:rsidRDefault="002304FE" w:rsidP="00620FD2">
      <w:pPr>
        <w:spacing w:after="0"/>
      </w:pPr>
      <w:r>
        <w:t xml:space="preserve">Sales This Month = </w:t>
      </w:r>
    </w:p>
    <w:p w:rsidR="0060012F" w:rsidRDefault="002304FE" w:rsidP="00620FD2">
      <w:pPr>
        <w:spacing w:after="0"/>
      </w:pPr>
      <w:r>
        <w:t>CALCULATE(</w:t>
      </w:r>
    </w:p>
    <w:p w:rsidR="0060012F" w:rsidRDefault="002304FE" w:rsidP="00620FD2">
      <w:pPr>
        <w:spacing w:after="0"/>
      </w:pPr>
      <w:r>
        <w:t xml:space="preserve">    [Net Sales],</w:t>
      </w:r>
    </w:p>
    <w:p w:rsidR="0060012F" w:rsidRDefault="002304FE" w:rsidP="00620FD2">
      <w:pPr>
        <w:spacing w:after="0"/>
      </w:pPr>
      <w:r>
        <w:t xml:space="preserve">    MONTH(SalesData[Date]) = MONTH(TODAY())</w:t>
      </w:r>
    </w:p>
    <w:p w:rsidR="0060012F" w:rsidRDefault="002304FE" w:rsidP="00620FD2">
      <w:pPr>
        <w:spacing w:after="0"/>
      </w:pPr>
      <w:r>
        <w:t>)</w:t>
      </w:r>
    </w:p>
    <w:p w:rsidR="0060012F" w:rsidRDefault="0060012F"/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First and Last Purchase Date</w:t>
      </w:r>
    </w:p>
    <w:p w:rsidR="0060012F" w:rsidRDefault="002304FE">
      <w:r>
        <w:t>First Purchase = CALCULATE(MIN(SalesData[Date]))</w:t>
      </w:r>
    </w:p>
    <w:p w:rsidR="0060012F" w:rsidRPr="00620FD2" w:rsidRDefault="002304FE">
      <w:r>
        <w:t>Last Purchase = CALCULATE(MAX(</w:t>
      </w:r>
      <w:proofErr w:type="gramStart"/>
      <w:r>
        <w:t>SalesData[</w:t>
      </w:r>
      <w:proofErr w:type="gramEnd"/>
      <w:r>
        <w:t>Date]))</w:t>
      </w:r>
    </w:p>
    <w:p w:rsidR="0060012F" w:rsidRPr="00AD0D90" w:rsidRDefault="002304FE">
      <w:pPr>
        <w:pStyle w:val="Heading3"/>
        <w:rPr>
          <w:sz w:val="32"/>
        </w:rPr>
      </w:pPr>
      <w:r w:rsidRPr="00AD0D90">
        <w:rPr>
          <w:sz w:val="32"/>
        </w:rPr>
        <w:lastRenderedPageBreak/>
        <w:t>Power Functions in DAX</w:t>
      </w:r>
    </w:p>
    <w:p w:rsidR="0060012F" w:rsidRDefault="002304FE">
      <w:r>
        <w:t>These are used to calculate powers, square roots, etc.</w:t>
      </w:r>
    </w:p>
    <w:p w:rsidR="0060012F" w:rsidRDefault="002304FE">
      <w:r>
        <w:t>Add under Calculated Columns or a new section called "Math Functions Practice":</w:t>
      </w:r>
    </w:p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Square of Price</w:t>
      </w:r>
    </w:p>
    <w:p w:rsidR="0060012F" w:rsidRPr="00620FD2" w:rsidRDefault="002304FE">
      <w:r>
        <w:t>Price Squared = POWER(</w:t>
      </w:r>
      <w:proofErr w:type="spellStart"/>
      <w:proofErr w:type="gramStart"/>
      <w:r>
        <w:t>SalesData</w:t>
      </w:r>
      <w:proofErr w:type="spellEnd"/>
      <w:r>
        <w:t>[</w:t>
      </w:r>
      <w:proofErr w:type="gramEnd"/>
      <w:r>
        <w:t>Price], 2)</w:t>
      </w:r>
    </w:p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Root of Quantity</w:t>
      </w:r>
    </w:p>
    <w:p w:rsidR="0060012F" w:rsidRDefault="002304FE">
      <w:r>
        <w:t>Sqrt Quantity = POWER(</w:t>
      </w:r>
      <w:proofErr w:type="spellStart"/>
      <w:proofErr w:type="gramStart"/>
      <w:r>
        <w:t>SalesData</w:t>
      </w:r>
      <w:proofErr w:type="spellEnd"/>
      <w:r>
        <w:t>[</w:t>
      </w:r>
      <w:proofErr w:type="gramEnd"/>
      <w:r>
        <w:t>Quantity], 0.5)</w:t>
      </w:r>
    </w:p>
    <w:p w:rsidR="0060012F" w:rsidRDefault="0060012F"/>
    <w:p w:rsidR="0060012F" w:rsidRPr="00AD0D90" w:rsidRDefault="002304FE">
      <w:pPr>
        <w:pStyle w:val="Heading3"/>
        <w:rPr>
          <w:sz w:val="40"/>
        </w:rPr>
      </w:pPr>
      <w:r w:rsidRPr="00AD0D90">
        <w:rPr>
          <w:sz w:val="40"/>
        </w:rPr>
        <w:t>Filter Functions in DAX</w:t>
      </w:r>
    </w:p>
    <w:p w:rsidR="0060012F" w:rsidRDefault="002304FE">
      <w:r>
        <w:t>These allow context manipulation for advanced calculations.</w:t>
      </w:r>
    </w:p>
    <w:p w:rsidR="0060012F" w:rsidRDefault="002304FE">
      <w:r>
        <w:t>Add under Advanced Measures:</w:t>
      </w:r>
    </w:p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High-Value Orders Only (above ₹500):</w:t>
      </w:r>
    </w:p>
    <w:p w:rsidR="0060012F" w:rsidRDefault="002304FE" w:rsidP="00620FD2">
      <w:pPr>
        <w:spacing w:after="0"/>
      </w:pPr>
      <w:r>
        <w:t xml:space="preserve">High Value Sales = </w:t>
      </w:r>
    </w:p>
    <w:p w:rsidR="0060012F" w:rsidRDefault="002304FE" w:rsidP="00620FD2">
      <w:pPr>
        <w:spacing w:after="0"/>
      </w:pPr>
      <w:r>
        <w:t>CALCULATE(</w:t>
      </w:r>
    </w:p>
    <w:p w:rsidR="0060012F" w:rsidRDefault="002304FE" w:rsidP="00620FD2">
      <w:pPr>
        <w:spacing w:after="0"/>
      </w:pPr>
      <w:r>
        <w:t xml:space="preserve">    [Net Sales],</w:t>
      </w:r>
    </w:p>
    <w:p w:rsidR="0060012F" w:rsidRDefault="002304FE" w:rsidP="00620FD2">
      <w:pPr>
        <w:spacing w:after="0"/>
      </w:pPr>
      <w:r>
        <w:t xml:space="preserve">    FILTER(SalesData, SalesData[Quantity] * SalesData[Price] &gt; 500)</w:t>
      </w:r>
    </w:p>
    <w:p w:rsidR="0060012F" w:rsidRDefault="002304FE" w:rsidP="00620FD2">
      <w:pPr>
        <w:spacing w:after="0"/>
      </w:pPr>
      <w:r>
        <w:t>)</w:t>
      </w:r>
    </w:p>
    <w:p w:rsidR="00AD0D90" w:rsidRDefault="00AD0D90"/>
    <w:p w:rsidR="0060012F" w:rsidRPr="00AD0D90" w:rsidRDefault="002304FE">
      <w:pPr>
        <w:rPr>
          <w:b/>
          <w:color w:val="FF0000"/>
        </w:rPr>
      </w:pPr>
      <w:r w:rsidRPr="00AD0D90">
        <w:rPr>
          <w:b/>
          <w:color w:val="FF0000"/>
        </w:rPr>
        <w:t>Sales for Specific Region (e.g., ‘North’):</w:t>
      </w:r>
    </w:p>
    <w:p w:rsidR="0060012F" w:rsidRDefault="002304FE" w:rsidP="00620FD2">
      <w:pPr>
        <w:spacing w:after="0"/>
      </w:pPr>
      <w:r>
        <w:t xml:space="preserve">North Region Sales = </w:t>
      </w:r>
    </w:p>
    <w:p w:rsidR="0060012F" w:rsidRDefault="002304FE" w:rsidP="00620FD2">
      <w:pPr>
        <w:spacing w:after="0"/>
      </w:pPr>
      <w:r>
        <w:t>CALCULATE(</w:t>
      </w:r>
    </w:p>
    <w:p w:rsidR="0060012F" w:rsidRDefault="002304FE" w:rsidP="00620FD2">
      <w:pPr>
        <w:spacing w:after="0"/>
      </w:pPr>
      <w:r>
        <w:t xml:space="preserve">    [Net Sales],</w:t>
      </w:r>
    </w:p>
    <w:p w:rsidR="0060012F" w:rsidRDefault="002304FE" w:rsidP="00620FD2">
      <w:pPr>
        <w:spacing w:after="0"/>
      </w:pPr>
      <w:r>
        <w:t xml:space="preserve">    SalesData[Region] = "North"</w:t>
      </w:r>
    </w:p>
    <w:p w:rsidR="0060012F" w:rsidRDefault="002304FE" w:rsidP="00620FD2">
      <w:pPr>
        <w:spacing w:after="0"/>
      </w:pPr>
      <w:r>
        <w:t>)</w:t>
      </w:r>
    </w:p>
    <w:p w:rsidR="0060012F" w:rsidRDefault="0060012F"/>
    <w:p w:rsidR="0060012F" w:rsidRPr="0090187C" w:rsidRDefault="002304FE">
      <w:pPr>
        <w:rPr>
          <w:b/>
          <w:color w:val="FF0000"/>
        </w:rPr>
      </w:pPr>
      <w:r w:rsidRPr="0090187C">
        <w:rPr>
          <w:b/>
          <w:color w:val="FF0000"/>
        </w:rPr>
        <w:t>Sales Excluding Discounts:</w:t>
      </w:r>
    </w:p>
    <w:p w:rsidR="0060012F" w:rsidRDefault="002304FE" w:rsidP="00620FD2">
      <w:pPr>
        <w:spacing w:after="0"/>
      </w:pPr>
      <w:r>
        <w:t xml:space="preserve">Sales No Discount = </w:t>
      </w:r>
    </w:p>
    <w:p w:rsidR="0060012F" w:rsidRDefault="002304FE" w:rsidP="00620FD2">
      <w:pPr>
        <w:spacing w:after="0"/>
      </w:pPr>
      <w:r>
        <w:t>CALCULATE(</w:t>
      </w:r>
      <w:bookmarkStart w:id="0" w:name="_GoBack"/>
      <w:bookmarkEnd w:id="0"/>
    </w:p>
    <w:p w:rsidR="0060012F" w:rsidRDefault="002304FE" w:rsidP="00620FD2">
      <w:pPr>
        <w:spacing w:after="0"/>
      </w:pPr>
      <w:r>
        <w:t xml:space="preserve">    [Net Sales],</w:t>
      </w:r>
    </w:p>
    <w:p w:rsidR="0060012F" w:rsidRDefault="002304FE" w:rsidP="00620FD2">
      <w:pPr>
        <w:spacing w:after="0"/>
      </w:pPr>
      <w:r>
        <w:t xml:space="preserve">    SalesData[Discount] = 0</w:t>
      </w:r>
    </w:p>
    <w:p w:rsidR="0060012F" w:rsidRDefault="002304FE" w:rsidP="00620FD2">
      <w:pPr>
        <w:spacing w:after="0"/>
      </w:pPr>
      <w:r>
        <w:t>)</w:t>
      </w:r>
    </w:p>
    <w:sectPr w:rsidR="006001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DB272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E76"/>
    <w:rsid w:val="002304FE"/>
    <w:rsid w:val="0029639D"/>
    <w:rsid w:val="00326F90"/>
    <w:rsid w:val="004E69A0"/>
    <w:rsid w:val="00583D72"/>
    <w:rsid w:val="0060012F"/>
    <w:rsid w:val="00620FD2"/>
    <w:rsid w:val="0090187C"/>
    <w:rsid w:val="00AA1D8D"/>
    <w:rsid w:val="00AD0D9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2300C"/>
  <w14:defaultImageDpi w14:val="300"/>
  <w15:docId w15:val="{BCF3E370-5DF5-4179-84C0-7C7B7DB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5EDB4-A7EB-4CD9-B41E-E28EFC53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</cp:lastModifiedBy>
  <cp:revision>11</cp:revision>
  <dcterms:created xsi:type="dcterms:W3CDTF">2013-12-23T23:15:00Z</dcterms:created>
  <dcterms:modified xsi:type="dcterms:W3CDTF">2025-07-22T16:10:00Z</dcterms:modified>
  <cp:category/>
</cp:coreProperties>
</file>